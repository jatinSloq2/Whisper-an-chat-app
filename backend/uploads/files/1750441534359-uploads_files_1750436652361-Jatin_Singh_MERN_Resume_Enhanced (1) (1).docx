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Jatin Singh | MERN Stack Developer</w:t>
      </w:r>
    </w:p>
    <w:p>
      <w:r>
        <w:t>📧 jatinshingh908loq2@outlook.com | 📞 7240440461 | 🔗 LinkedIn: Jatin Singh</w:t>
      </w:r>
    </w:p>
    <w:p>
      <w:pPr>
        <w:pStyle w:val="Heading1"/>
      </w:pPr>
      <w:r>
        <w:t>PROFESSIONAL SUMMARY</w:t>
      </w:r>
    </w:p>
    <w:p>
      <w:r>
        <w:t>Results-driven MERN Stack Developer with hands-on experience in building scalable, secure, and performant web applications. Proficient in MongoDB, Express.js, React, and Node.js, with a strong understanding of RESTful APIs, JWT authentication, role-based access control, and responsive UI design. Adept at collaborating in Agile environments, optimizing backend performance, and implementing CI/CD pipelines for deployment. Eager to solve real-world problems using modern tech stacks and deliver business value.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MERN Stack Developer (Trainee) | Grass Solutions, Jaipur | 2025 – Present</w:t>
      </w:r>
    </w:p>
    <w:p>
      <w:r>
        <w:t>• Built and deployed 4+ full-stack MERN applications with responsive UI and secure backend logic.</w:t>
      </w:r>
    </w:p>
    <w:p>
      <w:r>
        <w:t>• Designed and consumed RESTful APIs using Express and MongoDB, reducing load times by 20%.</w:t>
      </w:r>
    </w:p>
    <w:p>
      <w:r>
        <w:t>• Implemented JWT authentication and role-based access for multi-user web apps.</w:t>
      </w:r>
    </w:p>
    <w:p>
      <w:r>
        <w:t>• Used Git and GitHub for version control and participated in daily standups and sprint planning.</w:t>
      </w:r>
    </w:p>
    <w:p>
      <w:pPr>
        <w:pStyle w:val="Heading1"/>
      </w:pPr>
      <w:r>
        <w:t>EDUCATION &amp; CERTIFICATIONS</w:t>
      </w:r>
    </w:p>
    <w:p>
      <w:r>
        <w:t>Bachelor of Arts | Parishkar College of Global Excellence</w:t>
      </w:r>
    </w:p>
    <w:p>
      <w:r>
        <w:t>• Full Stack Web Development Certification – Grass Institute, Jaipur</w:t>
      </w:r>
    </w:p>
    <w:p>
      <w:r>
        <w:t>• MongoDB for Developers – MongoDB University</w:t>
      </w:r>
    </w:p>
    <w:p>
      <w:r>
        <w:t>• The Complete Node.js Developer Course – Udemy</w:t>
      </w:r>
    </w:p>
    <w:p>
      <w:pPr>
        <w:pStyle w:val="Heading1"/>
      </w:pPr>
      <w:r>
        <w:t>TECHNICAL SKILLS</w:t>
      </w:r>
    </w:p>
    <w:p>
      <w:r>
        <w:t>Frontend: React.js, Redux, Next.js, JavaScript (ES6+), HTML5, CSS3, Bootstrap, Tailwind CSS, AOS</w:t>
      </w:r>
    </w:p>
    <w:p>
      <w:r>
        <w:t>Backend: Node.js, Express.js, RESTful APIs, GraphQL, JWT, Bcrypt, Passport.js</w:t>
      </w:r>
    </w:p>
    <w:p>
      <w:r>
        <w:t>Database: MongoDB, Mongoose, MySQL</w:t>
      </w:r>
    </w:p>
    <w:p>
      <w:r>
        <w:t>DevOps/Tools: Git, GitHub, Postman, Thunder Client, VS Code, Render, Netlify, Vercel, Railway</w:t>
      </w:r>
    </w:p>
    <w:p>
      <w:r>
        <w:t>Testing: Jest, Supertest</w:t>
      </w:r>
    </w:p>
    <w:p>
      <w:r>
        <w:t>Version Control: Git, GitHub</w:t>
      </w:r>
    </w:p>
    <w:p>
      <w:r>
        <w:t>Deployment: Heroku, Vercel, Render, Railway</w:t>
      </w:r>
    </w:p>
    <w:p>
      <w:r>
        <w:t>Methodologies: Agile, Scrum</w:t>
      </w:r>
    </w:p>
    <w:p>
      <w:pPr>
        <w:pStyle w:val="Heading1"/>
      </w:pPr>
      <w:r>
        <w:t>SELECTED PROJECTS</w:t>
      </w:r>
    </w:p>
    <w:p>
      <w:pPr>
        <w:pStyle w:val="ListBullet"/>
      </w:pPr>
      <w:r>
        <w:t>Travel-Tech Web Application</w:t>
      </w:r>
    </w:p>
    <w:p>
      <w:r>
        <w:t>• Built a scalable Travel-Tech platform with search, filtering, and booking modules.</w:t>
      </w:r>
    </w:p>
    <w:p>
      <w:r>
        <w:t>• Integrated secure JWT-based login/signup with route protection and session handling.</w:t>
      </w:r>
    </w:p>
    <w:p>
      <w:r>
        <w:t>• Developed admin dashboard with booking stats and inventory management.</w:t>
      </w:r>
    </w:p>
    <w:p>
      <w:r>
        <w:t>• Used Tailwind CSS for mobile-friendly, animated UI using AOS for scroll effects.</w:t>
      </w:r>
    </w:p>
    <w:p>
      <w:r>
        <w:t>• Deployed on Render (add URL if public).</w:t>
      </w:r>
    </w:p>
    <w:p>
      <w:pPr>
        <w:pStyle w:val="ListBullet"/>
      </w:pPr>
      <w:r>
        <w:t>Job-Portal Web Application</w:t>
      </w:r>
    </w:p>
    <w:p>
      <w:r>
        <w:t>• Developed recruiter-candidate portal with role-based access control.</w:t>
      </w:r>
    </w:p>
    <w:p>
      <w:r>
        <w:t>• Built recruiter dashboard to post jobs, shortlist candidates, and schedule interviews.</w:t>
      </w:r>
    </w:p>
    <w:p>
      <w:r>
        <w:t>• Admin panel with CRUD operations, user approval/rejection, and analytics.</w:t>
      </w:r>
    </w:p>
    <w:p>
      <w:r>
        <w:t>• Hosted frontend on Vercel and backend on Railway (add URLs).</w:t>
      </w:r>
    </w:p>
    <w:p>
      <w:pPr>
        <w:pStyle w:val="Heading1"/>
      </w:pPr>
      <w:r>
        <w:t>ADDITIONAL INFORMATION</w:t>
      </w:r>
    </w:p>
    <w:p>
      <w:r>
        <w:t>Languages: English (Fluent), Hindi (Native)</w:t>
      </w:r>
    </w:p>
    <w:p>
      <w:r>
        <w:t>Soft Skills: Problem-Solving, Time Management, Communication, Team Collaboration, Self-Learner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